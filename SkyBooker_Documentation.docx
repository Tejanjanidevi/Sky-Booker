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SkyBooker - Flight Booking Made Simple</w:t>
      </w:r>
    </w:p>
    <w:p>
      <w:pPr>
        <w:pStyle w:val="Heading1"/>
      </w:pPr>
      <w:r>
        <w:t>Table of Contents</w:t>
      </w:r>
    </w:p>
    <w:p>
      <w:r>
        <w:br/>
        <w:t>1. Introduction</w:t>
        <w:br/>
        <w:t>2. Objective</w:t>
        <w:br/>
        <w:t>3. Features</w:t>
        <w:br/>
        <w:t>4. Technologies Used</w:t>
        <w:br/>
        <w:t>5. System Modules</w:t>
        <w:br/>
        <w:t>6. Advantages</w:t>
        <w:br/>
        <w:t>7. Future Enhancements</w:t>
        <w:br/>
        <w:t>8. Conclusion</w:t>
        <w:br/>
      </w:r>
    </w:p>
    <w:p>
      <w:pPr>
        <w:pStyle w:val="Heading1"/>
      </w:pPr>
      <w:r>
        <w:t>1. Introduction</w:t>
      </w:r>
    </w:p>
    <w:p>
      <w:r>
        <w:br/>
        <w:t>Flight booking has become an integral part of travel in today’s globalized world. Whether it is for business, education, leisure, or emergencies, air travel is preferred due to its speed and convenience. However, finding suitable flights, comparing prices, and completing bookings often involves switching between multiple websites or apps, leading to confusion and delays.</w:t>
        <w:br/>
        <w:br/>
        <w:t>SkyBooker is a next-generation flight booking platform designed to address these challenges. It provides users with a unified, seamless solution to search, compare, and book flights with minimal effort.</w:t>
        <w:br/>
        <w:br/>
        <w:t>SkyBooker focuses on delivering a simple yet powerful experience for travelers by integrating real-time flight information, multiple payment options, and a user-friendly interface.</w:t>
        <w:br/>
      </w:r>
    </w:p>
    <w:p>
      <w:pPr>
        <w:pStyle w:val="Heading1"/>
      </w:pPr>
      <w:r>
        <w:t>2. Objective</w:t>
      </w:r>
    </w:p>
    <w:p>
      <w:r>
        <w:br/>
        <w:t>The primary objective of SkyBooker is to eliminate the complexities associated with flight booking and provide a single-window solution for all air travel needs. The system aims to:</w:t>
        <w:br/>
        <w:br/>
        <w:t>- Allow users to search for flights based on preferences such as time, price, and airline.</w:t>
        <w:br/>
        <w:t>- Enable hassle-free, secure booking and payment.</w:t>
        <w:br/>
        <w:t>- Provide real-time flight information with accurate pricing.</w:t>
        <w:br/>
        <w:t>- Maintain booking records for future reference.</w:t>
        <w:br/>
        <w:t>- Offer continuous support to ensure customer satisfaction.</w:t>
        <w:br/>
      </w:r>
    </w:p>
    <w:p>
      <w:pPr>
        <w:pStyle w:val="Heading1"/>
      </w:pPr>
      <w:r>
        <w:t>3. Features</w:t>
      </w:r>
    </w:p>
    <w:p>
      <w:r>
        <w:br/>
        <w:t>SkyBooker includes several user-centric features that enhance the overall flight booking experience:</w:t>
        <w:br/>
        <w:br/>
        <w:t>User-Friendly Interface</w:t>
        <w:br/>
        <w:t>The platform is designed with simplicity in mind, allowing users to navigate easily and book flights without technical knowledge.</w:t>
        <w:br/>
        <w:br/>
        <w:t>Real-Time Flight Search</w:t>
        <w:br/>
        <w:t>Integration with flight APIs ensures users have access to up-to-date flight schedules, seat availability, and pricing.</w:t>
        <w:br/>
        <w:br/>
        <w:t>Advanced Search Filters</w:t>
        <w:br/>
        <w:t>Users can apply filters to customize their search results based on airline preference, layover duration, price range, departure time, and more.</w:t>
        <w:br/>
        <w:br/>
        <w:t>Secure Payment Integration</w:t>
        <w:br/>
        <w:t>SkyBooker supports secure payment methods such as debit/credit cards, UPI, and net banking, ensuring a smooth checkout experience.</w:t>
        <w:br/>
        <w:br/>
        <w:t>E-Ticket Generation and Email Confirmation</w:t>
        <w:br/>
        <w:t>Upon successful booking, users receive e-tickets along with booking details via email.</w:t>
        <w:br/>
        <w:br/>
        <w:t>Booking Management</w:t>
        <w:br/>
        <w:t>Registered users can view, manage, or cancel their bookings directly from the platform.</w:t>
        <w:br/>
        <w:br/>
        <w:t>Admin Dashboard</w:t>
        <w:br/>
        <w:t>An easy-to-use admin panel enables administrators to manage flight listings, monitor bookings, and handle customer queries.</w:t>
        <w:br/>
        <w:br/>
        <w:t>24/7 Customer Support</w:t>
        <w:br/>
        <w:t>A dedicated support team is available around the clock to assist users with booking issues, cancellations, or general inquiries.</w:t>
        <w:br/>
      </w:r>
    </w:p>
    <w:p>
      <w:pPr>
        <w:pStyle w:val="Heading1"/>
      </w:pPr>
      <w:r>
        <w:t>4. Technologies Used</w:t>
      </w:r>
    </w:p>
    <w:p>
      <w:r>
        <w:br/>
        <w:t>SkyBooker is built using modern, reliable technologies to ensure performance, security, and scalability:</w:t>
        <w:br/>
        <w:br/>
        <w:t>Front-End: HTML5, CSS3, JavaScript, React (optional)</w:t>
        <w:br/>
        <w:t>Back-End: Python (Django/Flask) or Node.js</w:t>
        <w:br/>
        <w:t>Database: MySQL or MongoDB</w:t>
        <w:br/>
        <w:t>API Integration: Flight Booking API, Payment Gateway API</w:t>
        <w:br/>
        <w:t>Security Measures: SSL Encryption, Secure Authentication</w:t>
        <w:br/>
      </w:r>
    </w:p>
    <w:p>
      <w:pPr>
        <w:pStyle w:val="Heading1"/>
      </w:pPr>
      <w:r>
        <w:t>5. System Modules</w:t>
      </w:r>
    </w:p>
    <w:p>
      <w:r>
        <w:br/>
        <w:t>SkyBooker is organized into multiple modules, each handling specific functionality:</w:t>
        <w:br/>
        <w:br/>
        <w:t>User Module</w:t>
        <w:br/>
        <w:t>- Registration &amp; login</w:t>
        <w:br/>
        <w:t>- Profile management</w:t>
        <w:br/>
        <w:t>- Booking history</w:t>
        <w:br/>
        <w:br/>
        <w:t>Flight Search Module</w:t>
        <w:br/>
        <w:t>- Search based on source, destination, date</w:t>
        <w:br/>
        <w:t>- Real-time availability and pricing</w:t>
        <w:br/>
        <w:br/>
        <w:t>Booking &amp; Payment Module</w:t>
        <w:br/>
        <w:t>- Booking confirmation process</w:t>
        <w:br/>
        <w:t>- Secure payment options</w:t>
        <w:br/>
        <w:t>- E-ticket generation</w:t>
        <w:br/>
        <w:br/>
        <w:t>Admin Module</w:t>
        <w:br/>
        <w:t>- Manage flights (add, edit, remove)</w:t>
        <w:br/>
        <w:t>- View user bookings</w:t>
        <w:br/>
        <w:t>- Monitor system activity</w:t>
        <w:br/>
      </w:r>
    </w:p>
    <w:p>
      <w:pPr>
        <w:pStyle w:val="Heading1"/>
      </w:pPr>
      <w:r>
        <w:t>6. Advantages</w:t>
      </w:r>
    </w:p>
    <w:p>
      <w:r>
        <w:br/>
        <w:t>SkyBooker offers numerous benefits to its users and administrators:</w:t>
        <w:br/>
        <w:br/>
        <w:t>- Time-saving and convenient booking process</w:t>
        <w:br/>
        <w:t>- Competitive pricing with multiple airline options</w:t>
        <w:br/>
        <w:t>- Simple and intuitive design for all age groups</w:t>
        <w:br/>
        <w:t>- Secure transactions with trusted payment options</w:t>
        <w:br/>
        <w:t>- Easily accessible from desktops, tablets, and mobile devices</w:t>
        <w:br/>
        <w:t>- Reliable customer support for seamless user experience</w:t>
        <w:br/>
      </w:r>
    </w:p>
    <w:p>
      <w:pPr>
        <w:pStyle w:val="Heading1"/>
      </w:pPr>
      <w:r>
        <w:t>7. Future Enhancements</w:t>
      </w:r>
    </w:p>
    <w:p>
      <w:r>
        <w:br/>
        <w:t>To stay competitive and meet evolving user needs, the following features are proposed for future updates:</w:t>
        <w:br/>
        <w:br/>
        <w:t>Mobile Application: Native apps for Android and iOS for on-the-go bookings.</w:t>
        <w:br/>
        <w:t>Loyalty Program: Reward points and discounts for frequent travelers.</w:t>
        <w:br/>
        <w:t>Hotel and Taxi Integration: Book complete travel packages from a single platform.</w:t>
        <w:br/>
        <w:t>AI-Powered Suggestions: Personalized flight recommendations based on user behavior and preferences.</w:t>
        <w:br/>
        <w:t>Multilingual Support: Platform available in regional languages to cater to diverse user groups.</w:t>
        <w:br/>
      </w:r>
    </w:p>
    <w:p>
      <w:pPr>
        <w:pStyle w:val="Heading1"/>
      </w:pPr>
      <w:r>
        <w:t>8. Conclusion</w:t>
      </w:r>
    </w:p>
    <w:p>
      <w:r>
        <w:br/>
        <w:t>SkyBooker is an innovative platform designed to transform the flight booking experience. By offering an all-in-one solution for flight search, booking, payment, and support, SkyBooker ensures users can plan their air travel with confidence and ease.</w:t>
        <w:br/>
        <w:br/>
        <w:t>With its commitment to simplicity, security, and user satisfaction, SkyBooker is poised to become a trusted travel partner for individuals and businesses worldwide.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